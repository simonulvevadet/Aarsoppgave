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8203A" w14:textId="77777777" w:rsidR="008760BC" w:rsidRPr="00027BB0" w:rsidRDefault="00EF376D">
      <w:pPr>
        <w:pStyle w:val="Title"/>
        <w:rPr>
          <w:rFonts w:cstheme="majorHAnsi"/>
        </w:rPr>
      </w:pPr>
      <w:r w:rsidRPr="00027BB0">
        <w:rPr>
          <w:rFonts w:cstheme="majorHAnsi"/>
        </w:rPr>
        <w:t>API integrering</w:t>
      </w:r>
    </w:p>
    <w:p w14:paraId="26192298" w14:textId="77777777" w:rsidR="008760BC" w:rsidRPr="00027BB0" w:rsidRDefault="00EF376D">
      <w:pPr>
        <w:rPr>
          <w:rFonts w:ascii="Calibri" w:hAnsi="Calibri" w:cs="Calibri"/>
          <w:sz w:val="24"/>
          <w:szCs w:val="24"/>
        </w:rPr>
      </w:pPr>
      <w:r w:rsidRPr="00027BB0">
        <w:rPr>
          <w:rFonts w:ascii="Calibri" w:hAnsi="Calibri" w:cs="Calibri"/>
          <w:sz w:val="24"/>
          <w:szCs w:val="24"/>
        </w:rPr>
        <w:t>Denne dokumentasjonen forklarer hvordan værdata hentes fra MET API og vises i HTML.</w:t>
      </w:r>
    </w:p>
    <w:p w14:paraId="2D50ECAC" w14:textId="77777777" w:rsidR="008760BC" w:rsidRPr="00027BB0" w:rsidRDefault="00EF376D">
      <w:pPr>
        <w:rPr>
          <w:rFonts w:ascii="Calibri" w:hAnsi="Calibri" w:cs="Calibri"/>
          <w:sz w:val="24"/>
          <w:szCs w:val="24"/>
        </w:rPr>
      </w:pPr>
      <w:r w:rsidRPr="00027BB0">
        <w:rPr>
          <w:rFonts w:ascii="Calibri" w:hAnsi="Calibri" w:cs="Calibri"/>
          <w:sz w:val="24"/>
          <w:szCs w:val="24"/>
        </w:rPr>
        <w:t>1. Hente HTML-elementer</w:t>
      </w:r>
      <w:r w:rsidRPr="00027BB0">
        <w:rPr>
          <w:rFonts w:ascii="Calibri" w:hAnsi="Calibri" w:cs="Calibri"/>
          <w:sz w:val="24"/>
          <w:szCs w:val="24"/>
        </w:rPr>
        <w:br/>
        <w:t>------------------------</w:t>
      </w:r>
      <w:r w:rsidRPr="00027BB0">
        <w:rPr>
          <w:rFonts w:ascii="Calibri" w:hAnsi="Calibri" w:cs="Calibri"/>
          <w:sz w:val="24"/>
          <w:szCs w:val="24"/>
        </w:rPr>
        <w:br/>
        <w:t xml:space="preserve">JavaScript bruker </w:t>
      </w:r>
      <w:r w:rsidRPr="00027BB0">
        <w:rPr>
          <w:rFonts w:ascii="Calibri" w:hAnsi="Calibri" w:cs="Calibri"/>
          <w:sz w:val="24"/>
          <w:szCs w:val="24"/>
          <w:highlight w:val="cyan"/>
        </w:rPr>
        <w:t>`document.getElementById(...)</w:t>
      </w:r>
      <w:r w:rsidRPr="00027BB0">
        <w:rPr>
          <w:rFonts w:ascii="Calibri" w:hAnsi="Calibri" w:cs="Calibri"/>
          <w:sz w:val="24"/>
          <w:szCs w:val="24"/>
        </w:rPr>
        <w:t xml:space="preserve">` for å hente referanser til HTML-elementer der </w:t>
      </w:r>
      <w:r w:rsidRPr="00027BB0">
        <w:rPr>
          <w:rFonts w:ascii="Calibri" w:hAnsi="Calibri" w:cs="Calibri"/>
          <w:sz w:val="24"/>
          <w:szCs w:val="24"/>
        </w:rPr>
        <w:t>værdata skal vises:</w:t>
      </w:r>
    </w:p>
    <w:p w14:paraId="149458F4" w14:textId="77777777" w:rsidR="008760BC" w:rsidRPr="00027BB0" w:rsidRDefault="00EF376D">
      <w:pPr>
        <w:rPr>
          <w:rFonts w:ascii="Calibri" w:hAnsi="Calibri" w:cs="Calibri"/>
          <w:sz w:val="24"/>
          <w:szCs w:val="24"/>
        </w:rPr>
      </w:pPr>
      <w:r w:rsidRPr="00027BB0">
        <w:rPr>
          <w:rFonts w:ascii="Calibri" w:hAnsi="Calibri" w:cs="Calibri"/>
          <w:sz w:val="24"/>
          <w:szCs w:val="24"/>
          <w:highlight w:val="cyan"/>
        </w:rPr>
        <w:t>const temperatureElement = document.getElementById("temperature");</w:t>
      </w:r>
    </w:p>
    <w:p w14:paraId="1A2553A5" w14:textId="77777777" w:rsidR="008760BC" w:rsidRPr="00027BB0" w:rsidRDefault="00EF376D">
      <w:pPr>
        <w:rPr>
          <w:rFonts w:ascii="Calibri" w:hAnsi="Calibri" w:cs="Calibri"/>
          <w:sz w:val="24"/>
          <w:szCs w:val="24"/>
        </w:rPr>
      </w:pPr>
      <w:r w:rsidRPr="00027BB0">
        <w:rPr>
          <w:rFonts w:ascii="Calibri" w:hAnsi="Calibri" w:cs="Calibri"/>
          <w:sz w:val="24"/>
          <w:szCs w:val="24"/>
        </w:rPr>
        <w:t>2. Posisjonsdata</w:t>
      </w:r>
      <w:r w:rsidRPr="00027BB0">
        <w:rPr>
          <w:rFonts w:ascii="Calibri" w:hAnsi="Calibri" w:cs="Calibri"/>
          <w:sz w:val="24"/>
          <w:szCs w:val="24"/>
        </w:rPr>
        <w:br/>
        <w:t>----------------</w:t>
      </w:r>
      <w:r w:rsidRPr="00027BB0">
        <w:rPr>
          <w:rFonts w:ascii="Calibri" w:hAnsi="Calibri" w:cs="Calibri"/>
          <w:sz w:val="24"/>
          <w:szCs w:val="24"/>
        </w:rPr>
        <w:br/>
        <w:t>Latitude og longitude for ønsket lokasjon (Oslo):</w:t>
      </w:r>
    </w:p>
    <w:p w14:paraId="2506B3F7" w14:textId="77777777" w:rsidR="008760BC" w:rsidRPr="00027BB0" w:rsidRDefault="00EF376D">
      <w:pPr>
        <w:rPr>
          <w:rFonts w:ascii="Calibri" w:hAnsi="Calibri" w:cs="Calibri"/>
          <w:sz w:val="24"/>
          <w:szCs w:val="24"/>
        </w:rPr>
      </w:pPr>
      <w:r w:rsidRPr="00027BB0">
        <w:rPr>
          <w:rFonts w:ascii="Calibri" w:hAnsi="Calibri" w:cs="Calibri"/>
          <w:sz w:val="24"/>
          <w:szCs w:val="24"/>
          <w:highlight w:val="cyan"/>
        </w:rPr>
        <w:t>const lat = 59.93;</w:t>
      </w:r>
      <w:r w:rsidRPr="00027BB0">
        <w:rPr>
          <w:rFonts w:ascii="Calibri" w:hAnsi="Calibri" w:cs="Calibri"/>
          <w:sz w:val="24"/>
          <w:szCs w:val="24"/>
          <w:highlight w:val="cyan"/>
        </w:rPr>
        <w:br/>
        <w:t xml:space="preserve">    const lon = 10.72;</w:t>
      </w:r>
    </w:p>
    <w:p w14:paraId="0D32C81A" w14:textId="77777777" w:rsidR="008760BC" w:rsidRPr="00027BB0" w:rsidRDefault="00EF376D">
      <w:pPr>
        <w:rPr>
          <w:rFonts w:ascii="Calibri" w:hAnsi="Calibri" w:cs="Calibri"/>
          <w:sz w:val="24"/>
          <w:szCs w:val="24"/>
        </w:rPr>
      </w:pPr>
      <w:r w:rsidRPr="00027BB0">
        <w:rPr>
          <w:rFonts w:ascii="Calibri" w:hAnsi="Calibri" w:cs="Calibri"/>
          <w:sz w:val="24"/>
          <w:szCs w:val="24"/>
        </w:rPr>
        <w:t>3. Lage API-URL</w:t>
      </w:r>
      <w:r w:rsidRPr="00027BB0">
        <w:rPr>
          <w:rFonts w:ascii="Calibri" w:hAnsi="Calibri" w:cs="Calibri"/>
          <w:sz w:val="24"/>
          <w:szCs w:val="24"/>
        </w:rPr>
        <w:br/>
        <w:t>---------------</w:t>
      </w:r>
      <w:r w:rsidRPr="00027BB0">
        <w:rPr>
          <w:rFonts w:ascii="Calibri" w:hAnsi="Calibri" w:cs="Calibri"/>
          <w:sz w:val="24"/>
          <w:szCs w:val="24"/>
        </w:rPr>
        <w:br/>
        <w:t>Bygger opp URL-en til MET sitt kompakte vær-API:</w:t>
      </w:r>
    </w:p>
    <w:p w14:paraId="703337DA" w14:textId="77777777" w:rsidR="008760BC" w:rsidRPr="00027BB0" w:rsidRDefault="00EF376D">
      <w:pPr>
        <w:rPr>
          <w:rFonts w:ascii="Calibri" w:hAnsi="Calibri" w:cs="Calibri"/>
          <w:sz w:val="24"/>
          <w:szCs w:val="24"/>
        </w:rPr>
      </w:pPr>
      <w:r w:rsidRPr="00027BB0">
        <w:rPr>
          <w:rFonts w:ascii="Calibri" w:hAnsi="Calibri" w:cs="Calibri"/>
          <w:sz w:val="24"/>
          <w:szCs w:val="24"/>
          <w:highlight w:val="cyan"/>
        </w:rPr>
        <w:t>const apiUrl = `https://api.met.no/weatherapi/locationforecast/2.0/compact?lat=${lat}&amp;lon=${lon}`;</w:t>
      </w:r>
    </w:p>
    <w:p w14:paraId="77F29F0D" w14:textId="77777777" w:rsidR="008760BC" w:rsidRPr="00027BB0" w:rsidRDefault="00EF376D">
      <w:pPr>
        <w:rPr>
          <w:rFonts w:ascii="Calibri" w:hAnsi="Calibri" w:cs="Calibri"/>
          <w:sz w:val="24"/>
          <w:szCs w:val="24"/>
        </w:rPr>
      </w:pPr>
      <w:r w:rsidRPr="00027BB0">
        <w:rPr>
          <w:rFonts w:ascii="Calibri" w:hAnsi="Calibri" w:cs="Calibri"/>
          <w:sz w:val="24"/>
          <w:szCs w:val="24"/>
        </w:rPr>
        <w:t>4. Hente data (async/await)</w:t>
      </w:r>
      <w:r w:rsidRPr="00027BB0">
        <w:rPr>
          <w:rFonts w:ascii="Calibri" w:hAnsi="Calibri" w:cs="Calibri"/>
          <w:sz w:val="24"/>
          <w:szCs w:val="24"/>
        </w:rPr>
        <w:br/>
        <w:t>---------------------------</w:t>
      </w:r>
      <w:r w:rsidRPr="00027BB0">
        <w:rPr>
          <w:rFonts w:ascii="Calibri" w:hAnsi="Calibri" w:cs="Calibri"/>
          <w:sz w:val="24"/>
          <w:szCs w:val="24"/>
        </w:rPr>
        <w:br/>
        <w:t xml:space="preserve">Bruker </w:t>
      </w:r>
      <w:r w:rsidRPr="00027BB0">
        <w:rPr>
          <w:rFonts w:ascii="Calibri" w:hAnsi="Calibri" w:cs="Calibri"/>
          <w:sz w:val="24"/>
          <w:szCs w:val="24"/>
          <w:highlight w:val="cyan"/>
        </w:rPr>
        <w:t>`fetch()`</w:t>
      </w:r>
      <w:r w:rsidRPr="00027BB0">
        <w:rPr>
          <w:rFonts w:ascii="Calibri" w:hAnsi="Calibri" w:cs="Calibri"/>
          <w:sz w:val="24"/>
          <w:szCs w:val="24"/>
        </w:rPr>
        <w:t xml:space="preserve"> for å hente data fra API-et. Det er nødvendig å sende med </w:t>
      </w:r>
      <w:r w:rsidRPr="00027BB0">
        <w:rPr>
          <w:rFonts w:ascii="Calibri" w:hAnsi="Calibri" w:cs="Calibri"/>
          <w:sz w:val="24"/>
          <w:szCs w:val="24"/>
          <w:highlight w:val="cyan"/>
        </w:rPr>
        <w:t>`User-Agent`:</w:t>
      </w:r>
    </w:p>
    <w:p w14:paraId="31CCB57A" w14:textId="77777777" w:rsidR="008760BC" w:rsidRPr="00027BB0" w:rsidRDefault="00EF376D">
      <w:pPr>
        <w:rPr>
          <w:rFonts w:ascii="Calibri" w:hAnsi="Calibri" w:cs="Calibri"/>
          <w:sz w:val="24"/>
          <w:szCs w:val="24"/>
        </w:rPr>
      </w:pPr>
      <w:r w:rsidRPr="00027BB0">
        <w:rPr>
          <w:rFonts w:ascii="Calibri" w:hAnsi="Calibri" w:cs="Calibri"/>
          <w:sz w:val="24"/>
          <w:szCs w:val="24"/>
          <w:highlight w:val="cyan"/>
        </w:rPr>
        <w:t>const response = await fetch(apiUrl, {</w:t>
      </w:r>
      <w:r w:rsidRPr="00027BB0">
        <w:rPr>
          <w:rFonts w:ascii="Calibri" w:hAnsi="Calibri" w:cs="Calibri"/>
          <w:sz w:val="24"/>
          <w:szCs w:val="24"/>
          <w:highlight w:val="cyan"/>
        </w:rPr>
        <w:br/>
        <w:t xml:space="preserve">        headers: { "User-Agent": "YRAPI/1.0 (kult@email.com)" }</w:t>
      </w:r>
      <w:r w:rsidRPr="00027BB0">
        <w:rPr>
          <w:rFonts w:ascii="Calibri" w:hAnsi="Calibri" w:cs="Calibri"/>
          <w:sz w:val="24"/>
          <w:szCs w:val="24"/>
          <w:highlight w:val="cyan"/>
        </w:rPr>
        <w:br/>
        <w:t xml:space="preserve">    });</w:t>
      </w:r>
    </w:p>
    <w:p w14:paraId="155AD7A0" w14:textId="77777777" w:rsidR="008760BC" w:rsidRPr="00027BB0" w:rsidRDefault="00EF376D">
      <w:pPr>
        <w:rPr>
          <w:rFonts w:ascii="Calibri" w:hAnsi="Calibri" w:cs="Calibri"/>
          <w:sz w:val="24"/>
          <w:szCs w:val="24"/>
        </w:rPr>
      </w:pPr>
      <w:r w:rsidRPr="00027BB0">
        <w:rPr>
          <w:rFonts w:ascii="Calibri" w:hAnsi="Calibri" w:cs="Calibri"/>
          <w:sz w:val="24"/>
          <w:szCs w:val="24"/>
        </w:rPr>
        <w:t>5. Feilhåndtering</w:t>
      </w:r>
      <w:r w:rsidRPr="00027BB0">
        <w:rPr>
          <w:rFonts w:ascii="Calibri" w:hAnsi="Calibri" w:cs="Calibri"/>
          <w:sz w:val="24"/>
          <w:szCs w:val="24"/>
        </w:rPr>
        <w:br/>
        <w:t>-----------------</w:t>
      </w:r>
      <w:r w:rsidRPr="00027BB0">
        <w:rPr>
          <w:rFonts w:ascii="Calibri" w:hAnsi="Calibri" w:cs="Calibri"/>
          <w:sz w:val="24"/>
          <w:szCs w:val="24"/>
        </w:rPr>
        <w:br/>
        <w:t>Sjekker om responsen er OK. Hvis ikke, vises en feilmelding:</w:t>
      </w:r>
    </w:p>
    <w:p w14:paraId="590EC17B" w14:textId="77777777" w:rsidR="008760BC" w:rsidRPr="00027BB0" w:rsidRDefault="00EF376D">
      <w:pPr>
        <w:rPr>
          <w:rFonts w:ascii="Calibri" w:hAnsi="Calibri" w:cs="Calibri"/>
          <w:sz w:val="24"/>
          <w:szCs w:val="24"/>
        </w:rPr>
      </w:pPr>
      <w:r w:rsidRPr="00027BB0">
        <w:rPr>
          <w:rFonts w:ascii="Calibri" w:hAnsi="Calibri" w:cs="Calibri"/>
          <w:sz w:val="24"/>
          <w:szCs w:val="24"/>
          <w:highlight w:val="cyan"/>
        </w:rPr>
        <w:t>if (!response.ok) throw new Error("Failed to fetch weather data");</w:t>
      </w:r>
    </w:p>
    <w:p w14:paraId="262179E8" w14:textId="77777777" w:rsidR="008760BC" w:rsidRPr="00027BB0" w:rsidRDefault="00EF376D">
      <w:pPr>
        <w:rPr>
          <w:rFonts w:ascii="Calibri" w:hAnsi="Calibri" w:cs="Calibri"/>
          <w:sz w:val="24"/>
          <w:szCs w:val="24"/>
        </w:rPr>
      </w:pPr>
      <w:r w:rsidRPr="00027BB0">
        <w:rPr>
          <w:rFonts w:ascii="Calibri" w:hAnsi="Calibri" w:cs="Calibri"/>
          <w:sz w:val="24"/>
          <w:szCs w:val="24"/>
        </w:rPr>
        <w:lastRenderedPageBreak/>
        <w:t>6. Tolke JSON og hente ut informasjon</w:t>
      </w:r>
      <w:r w:rsidRPr="00027BB0">
        <w:rPr>
          <w:rFonts w:ascii="Calibri" w:hAnsi="Calibri" w:cs="Calibri"/>
          <w:sz w:val="24"/>
          <w:szCs w:val="24"/>
        </w:rPr>
        <w:br/>
        <w:t>-------------------------------------</w:t>
      </w:r>
      <w:r w:rsidRPr="00027BB0">
        <w:rPr>
          <w:rFonts w:ascii="Calibri" w:hAnsi="Calibri" w:cs="Calibri"/>
          <w:sz w:val="24"/>
          <w:szCs w:val="24"/>
        </w:rPr>
        <w:br/>
        <w:t xml:space="preserve">Etter </w:t>
      </w:r>
      <w:r w:rsidRPr="00027BB0">
        <w:rPr>
          <w:rFonts w:ascii="Calibri" w:hAnsi="Calibri" w:cs="Calibri"/>
          <w:sz w:val="24"/>
          <w:szCs w:val="24"/>
          <w:highlight w:val="cyan"/>
        </w:rPr>
        <w:t>`response.json()`,</w:t>
      </w:r>
      <w:r w:rsidRPr="00027BB0">
        <w:rPr>
          <w:rFonts w:ascii="Calibri" w:hAnsi="Calibri" w:cs="Calibri"/>
          <w:sz w:val="24"/>
          <w:szCs w:val="24"/>
        </w:rPr>
        <w:t xml:space="preserve"> hentes relevant informasjon:</w:t>
      </w:r>
    </w:p>
    <w:p w14:paraId="6D4E742C" w14:textId="77777777" w:rsidR="008760BC" w:rsidRPr="00027BB0" w:rsidRDefault="00EF376D">
      <w:pPr>
        <w:rPr>
          <w:rFonts w:asciiTheme="majorHAnsi" w:hAnsiTheme="majorHAnsi" w:cstheme="majorHAnsi"/>
        </w:rPr>
      </w:pPr>
      <w:r w:rsidRPr="00027BB0">
        <w:rPr>
          <w:rFonts w:asciiTheme="majorHAnsi" w:hAnsiTheme="majorHAnsi" w:cstheme="majorHAnsi"/>
          <w:highlight w:val="cyan"/>
        </w:rPr>
        <w:t>const forecast = data.properties.timeseries[0].data.instant.details;</w:t>
      </w:r>
      <w:r w:rsidRPr="00027BB0">
        <w:rPr>
          <w:rFonts w:asciiTheme="majorHAnsi" w:hAnsiTheme="majorHAnsi" w:cstheme="majorHAnsi"/>
          <w:highlight w:val="cyan"/>
        </w:rPr>
        <w:br/>
        <w:t xml:space="preserve">    const condition = data.properties.timeseries[0].data.next_1_hours.summary.symbol_code;</w:t>
      </w:r>
    </w:p>
    <w:p w14:paraId="75CBB358" w14:textId="77777777" w:rsidR="008760BC" w:rsidRPr="00027BB0" w:rsidRDefault="00EF376D">
      <w:pPr>
        <w:rPr>
          <w:rFonts w:asciiTheme="majorHAnsi" w:hAnsiTheme="majorHAnsi" w:cstheme="majorHAnsi"/>
        </w:rPr>
      </w:pPr>
      <w:r w:rsidRPr="00027BB0">
        <w:rPr>
          <w:rFonts w:asciiTheme="majorHAnsi" w:hAnsiTheme="majorHAnsi" w:cstheme="majorHAnsi"/>
        </w:rPr>
        <w:t>7. Vise i HTML</w:t>
      </w:r>
      <w:r w:rsidRPr="00027BB0">
        <w:rPr>
          <w:rFonts w:asciiTheme="majorHAnsi" w:hAnsiTheme="majorHAnsi" w:cstheme="majorHAnsi"/>
        </w:rPr>
        <w:br/>
        <w:t>--------------</w:t>
      </w:r>
      <w:r w:rsidRPr="00027BB0">
        <w:rPr>
          <w:rFonts w:asciiTheme="majorHAnsi" w:hAnsiTheme="majorHAnsi" w:cstheme="majorHAnsi"/>
        </w:rPr>
        <w:br/>
        <w:t>Setter inn data i HTML-elementer:</w:t>
      </w:r>
    </w:p>
    <w:p w14:paraId="22AC1E72" w14:textId="77777777" w:rsidR="008760BC" w:rsidRPr="00027BB0" w:rsidRDefault="00EF376D">
      <w:pPr>
        <w:rPr>
          <w:rFonts w:asciiTheme="majorHAnsi" w:hAnsiTheme="majorHAnsi" w:cstheme="majorHAnsi"/>
        </w:rPr>
      </w:pPr>
      <w:r w:rsidRPr="00027BB0">
        <w:rPr>
          <w:rFonts w:asciiTheme="majorHAnsi" w:hAnsiTheme="majorHAnsi" w:cstheme="majorHAnsi"/>
          <w:highlight w:val="cyan"/>
        </w:rPr>
        <w:t>temperatureElement.textContent = forecast.air_temperature;</w:t>
      </w:r>
      <w:r w:rsidRPr="00027BB0">
        <w:rPr>
          <w:rFonts w:asciiTheme="majorHAnsi" w:hAnsiTheme="majorHAnsi" w:cstheme="majorHAnsi"/>
          <w:highlight w:val="cyan"/>
        </w:rPr>
        <w:br/>
        <w:t xml:space="preserve">    windElement.textContent = forecast.wind_speed;</w:t>
      </w:r>
      <w:r w:rsidRPr="00027BB0">
        <w:rPr>
          <w:rFonts w:asciiTheme="majorHAnsi" w:hAnsiTheme="majorHAnsi" w:cstheme="majorHAnsi"/>
          <w:highlight w:val="cyan"/>
        </w:rPr>
        <w:br/>
        <w:t xml:space="preserve">    conditionElement.textContent = condition.replace(/_/g, " ");</w:t>
      </w:r>
    </w:p>
    <w:p w14:paraId="4018CF69" w14:textId="77777777" w:rsidR="008760BC" w:rsidRPr="00027BB0" w:rsidRDefault="00EF376D">
      <w:pPr>
        <w:rPr>
          <w:rFonts w:asciiTheme="majorHAnsi" w:hAnsiTheme="majorHAnsi" w:cstheme="majorHAnsi"/>
        </w:rPr>
      </w:pPr>
      <w:r w:rsidRPr="00027BB0">
        <w:rPr>
          <w:rFonts w:asciiTheme="majorHAnsi" w:hAnsiTheme="majorHAnsi" w:cstheme="majorHAnsi"/>
        </w:rPr>
        <w:t>8. Automatisk lasting</w:t>
      </w:r>
      <w:r w:rsidRPr="00027BB0">
        <w:rPr>
          <w:rFonts w:asciiTheme="majorHAnsi" w:hAnsiTheme="majorHAnsi" w:cstheme="majorHAnsi"/>
        </w:rPr>
        <w:br/>
        <w:t>---------------------</w:t>
      </w:r>
      <w:r w:rsidRPr="00027BB0">
        <w:rPr>
          <w:rFonts w:asciiTheme="majorHAnsi" w:hAnsiTheme="majorHAnsi" w:cstheme="majorHAnsi"/>
        </w:rPr>
        <w:br/>
        <w:t xml:space="preserve">Funksjonen </w:t>
      </w:r>
      <w:r w:rsidRPr="00027BB0">
        <w:rPr>
          <w:rFonts w:asciiTheme="majorHAnsi" w:hAnsiTheme="majorHAnsi" w:cstheme="majorHAnsi"/>
          <w:highlight w:val="cyan"/>
        </w:rPr>
        <w:t>`getWeather()`</w:t>
      </w:r>
      <w:r w:rsidRPr="00027BB0">
        <w:rPr>
          <w:rFonts w:asciiTheme="majorHAnsi" w:hAnsiTheme="majorHAnsi" w:cstheme="majorHAnsi"/>
        </w:rPr>
        <w:t xml:space="preserve"> kalles automatisk når siden lastes:</w:t>
      </w:r>
    </w:p>
    <w:p w14:paraId="12D9BA60" w14:textId="77777777" w:rsidR="008760BC" w:rsidRPr="00027BB0" w:rsidRDefault="00EF376D">
      <w:pPr>
        <w:rPr>
          <w:rFonts w:asciiTheme="majorHAnsi" w:hAnsiTheme="majorHAnsi" w:cstheme="majorHAnsi"/>
        </w:rPr>
      </w:pPr>
      <w:r w:rsidRPr="00027BB0">
        <w:rPr>
          <w:rFonts w:asciiTheme="majorHAnsi" w:hAnsiTheme="majorHAnsi" w:cstheme="majorHAnsi"/>
        </w:rPr>
        <w:t>getWeather();</w:t>
      </w:r>
    </w:p>
    <w:p w14:paraId="45CFB670" w14:textId="77777777" w:rsidR="008760BC" w:rsidRPr="00027BB0" w:rsidRDefault="00EF376D">
      <w:pPr>
        <w:rPr>
          <w:rFonts w:asciiTheme="majorHAnsi" w:hAnsiTheme="majorHAnsi" w:cstheme="majorHAnsi"/>
        </w:rPr>
      </w:pPr>
      <w:r w:rsidRPr="00027BB0">
        <w:rPr>
          <w:rFonts w:asciiTheme="majorHAnsi" w:hAnsiTheme="majorHAnsi" w:cstheme="majorHAnsi"/>
        </w:rPr>
        <w:t>Oppsummering</w:t>
      </w:r>
      <w:r w:rsidRPr="00027BB0">
        <w:rPr>
          <w:rFonts w:asciiTheme="majorHAnsi" w:hAnsiTheme="majorHAnsi" w:cstheme="majorHAnsi"/>
        </w:rPr>
        <w:br/>
        <w:t>------------</w:t>
      </w:r>
      <w:r w:rsidRPr="00027BB0">
        <w:rPr>
          <w:rFonts w:asciiTheme="majorHAnsi" w:hAnsiTheme="majorHAnsi" w:cstheme="majorHAnsi"/>
        </w:rPr>
        <w:br/>
        <w:t>Dataen går fra API → JSON → JavaScript → HTML. Brukeren får oppdatert værvisning basert på lokasjon.</w:t>
      </w:r>
    </w:p>
    <w:sectPr w:rsidR="008760BC" w:rsidRPr="00027B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257037">
    <w:abstractNumId w:val="8"/>
  </w:num>
  <w:num w:numId="2" w16cid:durableId="578948401">
    <w:abstractNumId w:val="6"/>
  </w:num>
  <w:num w:numId="3" w16cid:durableId="508443885">
    <w:abstractNumId w:val="5"/>
  </w:num>
  <w:num w:numId="4" w16cid:durableId="1152450939">
    <w:abstractNumId w:val="4"/>
  </w:num>
  <w:num w:numId="5" w16cid:durableId="886069608">
    <w:abstractNumId w:val="7"/>
  </w:num>
  <w:num w:numId="6" w16cid:durableId="1725906928">
    <w:abstractNumId w:val="3"/>
  </w:num>
  <w:num w:numId="7" w16cid:durableId="326984284">
    <w:abstractNumId w:val="2"/>
  </w:num>
  <w:num w:numId="8" w16cid:durableId="2104716732">
    <w:abstractNumId w:val="1"/>
  </w:num>
  <w:num w:numId="9" w16cid:durableId="29727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BB0"/>
    <w:rsid w:val="00034616"/>
    <w:rsid w:val="0006063C"/>
    <w:rsid w:val="0015074B"/>
    <w:rsid w:val="0029639D"/>
    <w:rsid w:val="00326F90"/>
    <w:rsid w:val="003D7418"/>
    <w:rsid w:val="008760BC"/>
    <w:rsid w:val="008B5253"/>
    <w:rsid w:val="00964E05"/>
    <w:rsid w:val="00A42F94"/>
    <w:rsid w:val="00AA1D8D"/>
    <w:rsid w:val="00B47730"/>
    <w:rsid w:val="00CB0664"/>
    <w:rsid w:val="00EF376D"/>
    <w:rsid w:val="00FC693F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B73BB63-5D2F-4AE3-9196-900F5918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Christian Simon Ulvevadet</cp:lastModifiedBy>
  <cp:revision>7</cp:revision>
  <dcterms:created xsi:type="dcterms:W3CDTF">2013-12-23T23:15:00Z</dcterms:created>
  <dcterms:modified xsi:type="dcterms:W3CDTF">2025-05-14T07:32:00Z</dcterms:modified>
  <cp:category/>
</cp:coreProperties>
</file>